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C3275" w14:textId="77777777" w:rsidR="002A75DC" w:rsidRDefault="004B5CCA">
      <w:pPr>
        <w:pStyle w:val="Kop2"/>
      </w:pPr>
      <w:r>
        <w:t>Product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164"/>
        <w:gridCol w:w="1445"/>
        <w:gridCol w:w="1222"/>
        <w:gridCol w:w="1323"/>
        <w:gridCol w:w="2476"/>
      </w:tblGrid>
      <w:tr w:rsidR="002A75DC" w14:paraId="40F8A630" w14:textId="77777777" w:rsidTr="0088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3F86529" w14:textId="77777777" w:rsidR="002A75DC" w:rsidRDefault="004B5CCA">
            <w:proofErr w:type="spellStart"/>
            <w:r>
              <w:t>Kolomnaam</w:t>
            </w:r>
            <w:proofErr w:type="spellEnd"/>
          </w:p>
        </w:tc>
        <w:tc>
          <w:tcPr>
            <w:tcW w:w="1728" w:type="dxa"/>
          </w:tcPr>
          <w:p w14:paraId="6B4D8147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728" w:type="dxa"/>
          </w:tcPr>
          <w:p w14:paraId="17656127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Lengte</w:t>
            </w:r>
          </w:p>
        </w:tc>
        <w:tc>
          <w:tcPr>
            <w:tcW w:w="1728" w:type="dxa"/>
          </w:tcPr>
          <w:p w14:paraId="274CDF6C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728" w:type="dxa"/>
          </w:tcPr>
          <w:p w14:paraId="4B240C4C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2A75DC" w14:paraId="194E0EBD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E0C4C77" w14:textId="77777777" w:rsidR="002A75DC" w:rsidRDefault="004B5CCA">
            <w:r>
              <w:t>Id</w:t>
            </w:r>
          </w:p>
        </w:tc>
        <w:tc>
          <w:tcPr>
            <w:tcW w:w="1728" w:type="dxa"/>
          </w:tcPr>
          <w:p w14:paraId="58DE4094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728" w:type="dxa"/>
          </w:tcPr>
          <w:p w14:paraId="61605551" w14:textId="77777777" w:rsidR="002A75DC" w:rsidRDefault="002A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47B5DF50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2744E691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UNSIGNED, AUTO_INCREMENT</w:t>
            </w:r>
          </w:p>
        </w:tc>
      </w:tr>
      <w:tr w:rsidR="002A75DC" w14:paraId="51AD7E5C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29815C4" w14:textId="77777777" w:rsidR="002A75DC" w:rsidRDefault="004B5CCA">
            <w:r>
              <w:t>Naam</w:t>
            </w:r>
          </w:p>
        </w:tc>
        <w:tc>
          <w:tcPr>
            <w:tcW w:w="1728" w:type="dxa"/>
          </w:tcPr>
          <w:p w14:paraId="7F87E760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8" w:type="dxa"/>
          </w:tcPr>
          <w:p w14:paraId="1BC452A7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28" w:type="dxa"/>
          </w:tcPr>
          <w:p w14:paraId="55A37F0C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7C4DD9E7" w14:textId="77777777" w:rsidR="002A75DC" w:rsidRDefault="002A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5DC" w14:paraId="7CF65058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7D56A9D" w14:textId="77777777" w:rsidR="002A75DC" w:rsidRDefault="004B5CCA">
            <w:r>
              <w:t>Barcode</w:t>
            </w:r>
          </w:p>
        </w:tc>
        <w:tc>
          <w:tcPr>
            <w:tcW w:w="1728" w:type="dxa"/>
          </w:tcPr>
          <w:p w14:paraId="2167BEB0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8" w:type="dxa"/>
          </w:tcPr>
          <w:p w14:paraId="240B1B83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728" w:type="dxa"/>
          </w:tcPr>
          <w:p w14:paraId="592B458F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6C185809" w14:textId="77777777" w:rsidR="002A75DC" w:rsidRDefault="002A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5DC" w14:paraId="6EE6B5E5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754292" w14:textId="77777777" w:rsidR="002A75DC" w:rsidRDefault="004B5CCA">
            <w:r>
              <w:t>IsActief</w:t>
            </w:r>
          </w:p>
        </w:tc>
        <w:tc>
          <w:tcPr>
            <w:tcW w:w="1728" w:type="dxa"/>
          </w:tcPr>
          <w:p w14:paraId="7D87A597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728" w:type="dxa"/>
          </w:tcPr>
          <w:p w14:paraId="57E887CB" w14:textId="77777777" w:rsidR="002A75DC" w:rsidRDefault="002A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0EAE4CFE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4FCC625F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DEFAULT(1)</w:t>
            </w:r>
          </w:p>
        </w:tc>
      </w:tr>
      <w:tr w:rsidR="002A75DC" w14:paraId="36F1C03F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3DCF4CD" w14:textId="77777777" w:rsidR="002A75DC" w:rsidRDefault="004B5CCA">
            <w:r>
              <w:t>Opmerkingen</w:t>
            </w:r>
          </w:p>
        </w:tc>
        <w:tc>
          <w:tcPr>
            <w:tcW w:w="1728" w:type="dxa"/>
          </w:tcPr>
          <w:p w14:paraId="6EA81172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8" w:type="dxa"/>
          </w:tcPr>
          <w:p w14:paraId="40B22C5D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728" w:type="dxa"/>
          </w:tcPr>
          <w:p w14:paraId="0E5CBFA2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28" w:type="dxa"/>
          </w:tcPr>
          <w:p w14:paraId="17306725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DEFAULT(NULL)</w:t>
            </w:r>
          </w:p>
        </w:tc>
      </w:tr>
      <w:tr w:rsidR="002A75DC" w14:paraId="38068E6D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3690780" w14:textId="77777777" w:rsidR="002A75DC" w:rsidRDefault="004B5CCA">
            <w:r>
              <w:t>DatumAangemaakt</w:t>
            </w:r>
          </w:p>
        </w:tc>
        <w:tc>
          <w:tcPr>
            <w:tcW w:w="1728" w:type="dxa"/>
          </w:tcPr>
          <w:p w14:paraId="1F51B8CE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28" w:type="dxa"/>
          </w:tcPr>
          <w:p w14:paraId="1D2B81B1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28" w:type="dxa"/>
          </w:tcPr>
          <w:p w14:paraId="291B2863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11E92394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DEFAULT(SYSDATE(6))</w:t>
            </w:r>
          </w:p>
        </w:tc>
      </w:tr>
      <w:tr w:rsidR="002A75DC" w14:paraId="0B5A927A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E92C522" w14:textId="77777777" w:rsidR="002A75DC" w:rsidRDefault="004B5CCA">
            <w:r>
              <w:t>DatumGewijzigd</w:t>
            </w:r>
          </w:p>
        </w:tc>
        <w:tc>
          <w:tcPr>
            <w:tcW w:w="1728" w:type="dxa"/>
          </w:tcPr>
          <w:p w14:paraId="0FA1ABE1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28" w:type="dxa"/>
          </w:tcPr>
          <w:p w14:paraId="484B9A66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28" w:type="dxa"/>
          </w:tcPr>
          <w:p w14:paraId="176F15B9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1BA10571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DEFAULT(SYSDATE(6))</w:t>
            </w:r>
          </w:p>
        </w:tc>
      </w:tr>
    </w:tbl>
    <w:p w14:paraId="2CB1FE4E" w14:textId="77777777" w:rsidR="002A75DC" w:rsidRDefault="002A75DC"/>
    <w:p w14:paraId="4375C1B7" w14:textId="77777777" w:rsidR="002A75DC" w:rsidRDefault="004B5CCA">
      <w:pPr>
        <w:pStyle w:val="Kop2"/>
      </w:pPr>
      <w:r>
        <w:t>Magazijn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619"/>
        <w:gridCol w:w="1337"/>
        <w:gridCol w:w="1029"/>
        <w:gridCol w:w="1169"/>
        <w:gridCol w:w="2476"/>
      </w:tblGrid>
      <w:tr w:rsidR="002A75DC" w14:paraId="34350EE8" w14:textId="77777777" w:rsidTr="0088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79558FB" w14:textId="77777777" w:rsidR="002A75DC" w:rsidRDefault="004B5CCA">
            <w:proofErr w:type="spellStart"/>
            <w:r>
              <w:t>Kolomnaam</w:t>
            </w:r>
            <w:proofErr w:type="spellEnd"/>
          </w:p>
        </w:tc>
        <w:tc>
          <w:tcPr>
            <w:tcW w:w="1728" w:type="dxa"/>
          </w:tcPr>
          <w:p w14:paraId="5783644F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728" w:type="dxa"/>
          </w:tcPr>
          <w:p w14:paraId="66ABFD58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Lengte</w:t>
            </w:r>
          </w:p>
        </w:tc>
        <w:tc>
          <w:tcPr>
            <w:tcW w:w="1728" w:type="dxa"/>
          </w:tcPr>
          <w:p w14:paraId="6F230038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728" w:type="dxa"/>
          </w:tcPr>
          <w:p w14:paraId="2CCC49B9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2A75DC" w14:paraId="5230DEC7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289A5CE" w14:textId="77777777" w:rsidR="002A75DC" w:rsidRDefault="004B5CCA">
            <w:r>
              <w:t>Id</w:t>
            </w:r>
          </w:p>
        </w:tc>
        <w:tc>
          <w:tcPr>
            <w:tcW w:w="1728" w:type="dxa"/>
          </w:tcPr>
          <w:p w14:paraId="25AAD3A3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728" w:type="dxa"/>
          </w:tcPr>
          <w:p w14:paraId="2585DB2D" w14:textId="77777777" w:rsidR="002A75DC" w:rsidRDefault="002A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1B36015A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01DE8F6C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UNSIGNED, AUTO_INCREMENT</w:t>
            </w:r>
          </w:p>
        </w:tc>
      </w:tr>
      <w:tr w:rsidR="002A75DC" w14:paraId="0F7ADFFE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7DF4925" w14:textId="77777777" w:rsidR="002A75DC" w:rsidRDefault="004B5CCA">
            <w:r>
              <w:t>ProductId</w:t>
            </w:r>
          </w:p>
        </w:tc>
        <w:tc>
          <w:tcPr>
            <w:tcW w:w="1728" w:type="dxa"/>
          </w:tcPr>
          <w:p w14:paraId="0C05DA8D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728" w:type="dxa"/>
          </w:tcPr>
          <w:p w14:paraId="579DF8FC" w14:textId="77777777" w:rsidR="002A75DC" w:rsidRDefault="002A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6265CA5D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28" w:type="dxa"/>
          </w:tcPr>
          <w:p w14:paraId="7611446C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2A75DC" w14:paraId="1B79F9FD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7EFD761" w14:textId="77777777" w:rsidR="002A75DC" w:rsidRDefault="004B5CCA">
            <w:r>
              <w:t>VerpakkingsEenheidKG</w:t>
            </w:r>
          </w:p>
        </w:tc>
        <w:tc>
          <w:tcPr>
            <w:tcW w:w="1728" w:type="dxa"/>
          </w:tcPr>
          <w:p w14:paraId="4726A8B6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728" w:type="dxa"/>
          </w:tcPr>
          <w:p w14:paraId="31232D5A" w14:textId="77777777" w:rsidR="002A75DC" w:rsidRDefault="002A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2D8FAA5E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7B87955D" w14:textId="77777777" w:rsidR="002A75DC" w:rsidRDefault="002A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5DC" w14:paraId="5E1AD188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1781349" w14:textId="77777777" w:rsidR="002A75DC" w:rsidRDefault="004B5CCA">
            <w:r>
              <w:t>AantalAanwezig</w:t>
            </w:r>
          </w:p>
        </w:tc>
        <w:tc>
          <w:tcPr>
            <w:tcW w:w="1728" w:type="dxa"/>
          </w:tcPr>
          <w:p w14:paraId="6688B015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728" w:type="dxa"/>
          </w:tcPr>
          <w:p w14:paraId="24D80A4B" w14:textId="77777777" w:rsidR="002A75DC" w:rsidRDefault="002A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0F0FB1F8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28" w:type="dxa"/>
          </w:tcPr>
          <w:p w14:paraId="682B3EF3" w14:textId="77777777" w:rsidR="002A75DC" w:rsidRDefault="002A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5DC" w14:paraId="2345748B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5E545C4" w14:textId="77777777" w:rsidR="002A75DC" w:rsidRDefault="004B5CCA">
            <w:r>
              <w:t>IsActief</w:t>
            </w:r>
          </w:p>
        </w:tc>
        <w:tc>
          <w:tcPr>
            <w:tcW w:w="1728" w:type="dxa"/>
          </w:tcPr>
          <w:p w14:paraId="07B2579C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728" w:type="dxa"/>
          </w:tcPr>
          <w:p w14:paraId="5FD7A242" w14:textId="77777777" w:rsidR="002A75DC" w:rsidRDefault="002A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6E78ACB8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2686FA85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DEFAULT(1)</w:t>
            </w:r>
          </w:p>
        </w:tc>
      </w:tr>
      <w:tr w:rsidR="002A75DC" w14:paraId="23839C66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A94C320" w14:textId="77777777" w:rsidR="002A75DC" w:rsidRDefault="004B5CCA">
            <w:r>
              <w:t>Opmerkingen</w:t>
            </w:r>
          </w:p>
        </w:tc>
        <w:tc>
          <w:tcPr>
            <w:tcW w:w="1728" w:type="dxa"/>
          </w:tcPr>
          <w:p w14:paraId="780E792A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8" w:type="dxa"/>
          </w:tcPr>
          <w:p w14:paraId="5E4B3897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728" w:type="dxa"/>
          </w:tcPr>
          <w:p w14:paraId="06C6EE46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28" w:type="dxa"/>
          </w:tcPr>
          <w:p w14:paraId="18AF98BF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DEFAULT(NULL)</w:t>
            </w:r>
          </w:p>
        </w:tc>
      </w:tr>
      <w:tr w:rsidR="002A75DC" w14:paraId="4647CBF8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B13B3B3" w14:textId="77777777" w:rsidR="002A75DC" w:rsidRDefault="004B5CCA">
            <w:r>
              <w:t>DatumAangemaakt</w:t>
            </w:r>
          </w:p>
        </w:tc>
        <w:tc>
          <w:tcPr>
            <w:tcW w:w="1728" w:type="dxa"/>
          </w:tcPr>
          <w:p w14:paraId="0DE187D0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28" w:type="dxa"/>
          </w:tcPr>
          <w:p w14:paraId="2023E95E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28" w:type="dxa"/>
          </w:tcPr>
          <w:p w14:paraId="1CBC7479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04CCF7B7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DEFAULT(SYSDATE(6))</w:t>
            </w:r>
          </w:p>
        </w:tc>
      </w:tr>
      <w:tr w:rsidR="002A75DC" w14:paraId="3FD15B48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B68D48A" w14:textId="77777777" w:rsidR="002A75DC" w:rsidRDefault="004B5CCA">
            <w:r>
              <w:t>DatumGewijzigd</w:t>
            </w:r>
          </w:p>
        </w:tc>
        <w:tc>
          <w:tcPr>
            <w:tcW w:w="1728" w:type="dxa"/>
          </w:tcPr>
          <w:p w14:paraId="0FAE9E1C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28" w:type="dxa"/>
          </w:tcPr>
          <w:p w14:paraId="38F441D5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28" w:type="dxa"/>
          </w:tcPr>
          <w:p w14:paraId="0D8E61EC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2A4F5089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DEFAULT(SYSDATE(6))</w:t>
            </w:r>
          </w:p>
        </w:tc>
      </w:tr>
    </w:tbl>
    <w:p w14:paraId="5DA7A5E2" w14:textId="77777777" w:rsidR="002A75DC" w:rsidRDefault="002A75DC"/>
    <w:p w14:paraId="0393A8F2" w14:textId="77777777" w:rsidR="002A75DC" w:rsidRDefault="004B5CCA">
      <w:pPr>
        <w:pStyle w:val="Kop2"/>
      </w:pPr>
      <w:r>
        <w:t>Allergeen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164"/>
        <w:gridCol w:w="1445"/>
        <w:gridCol w:w="1222"/>
        <w:gridCol w:w="1323"/>
        <w:gridCol w:w="2476"/>
      </w:tblGrid>
      <w:tr w:rsidR="002A75DC" w14:paraId="4FB757C8" w14:textId="77777777" w:rsidTr="0088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C4F739" w14:textId="77777777" w:rsidR="002A75DC" w:rsidRDefault="004B5CCA">
            <w:r>
              <w:t>Kolomnaam</w:t>
            </w:r>
          </w:p>
        </w:tc>
        <w:tc>
          <w:tcPr>
            <w:tcW w:w="1728" w:type="dxa"/>
          </w:tcPr>
          <w:p w14:paraId="694D1F18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728" w:type="dxa"/>
          </w:tcPr>
          <w:p w14:paraId="4EAED04E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Lengte</w:t>
            </w:r>
          </w:p>
        </w:tc>
        <w:tc>
          <w:tcPr>
            <w:tcW w:w="1728" w:type="dxa"/>
          </w:tcPr>
          <w:p w14:paraId="237A3274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728" w:type="dxa"/>
          </w:tcPr>
          <w:p w14:paraId="21EE581F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2A75DC" w14:paraId="26230939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7AF682D" w14:textId="77777777" w:rsidR="002A75DC" w:rsidRDefault="004B5CCA">
            <w:r>
              <w:t>Id</w:t>
            </w:r>
          </w:p>
        </w:tc>
        <w:tc>
          <w:tcPr>
            <w:tcW w:w="1728" w:type="dxa"/>
          </w:tcPr>
          <w:p w14:paraId="2F3C5BFE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728" w:type="dxa"/>
          </w:tcPr>
          <w:p w14:paraId="39A1EA5A" w14:textId="77777777" w:rsidR="002A75DC" w:rsidRDefault="002A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13A858B0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3C5F112F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UNSIGNED, AUTO_INCREMENT</w:t>
            </w:r>
          </w:p>
        </w:tc>
      </w:tr>
      <w:tr w:rsidR="002A75DC" w14:paraId="64F8D62E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9259EAF" w14:textId="77777777" w:rsidR="002A75DC" w:rsidRDefault="004B5CCA">
            <w:r>
              <w:t>Naam</w:t>
            </w:r>
          </w:p>
        </w:tc>
        <w:tc>
          <w:tcPr>
            <w:tcW w:w="1728" w:type="dxa"/>
          </w:tcPr>
          <w:p w14:paraId="23456449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8" w:type="dxa"/>
          </w:tcPr>
          <w:p w14:paraId="38250DA6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28" w:type="dxa"/>
          </w:tcPr>
          <w:p w14:paraId="00897DF0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35B1117E" w14:textId="77777777" w:rsidR="002A75DC" w:rsidRDefault="002A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5DC" w14:paraId="39DFA644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3D8BFC" w14:textId="77777777" w:rsidR="002A75DC" w:rsidRDefault="004B5CCA">
            <w:r>
              <w:t>Omschrijving</w:t>
            </w:r>
          </w:p>
        </w:tc>
        <w:tc>
          <w:tcPr>
            <w:tcW w:w="1728" w:type="dxa"/>
          </w:tcPr>
          <w:p w14:paraId="09302442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8" w:type="dxa"/>
          </w:tcPr>
          <w:p w14:paraId="16EBA60F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728" w:type="dxa"/>
          </w:tcPr>
          <w:p w14:paraId="694E5C1F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7E3106D2" w14:textId="77777777" w:rsidR="002A75DC" w:rsidRDefault="002A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5DC" w14:paraId="00286A17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3FA61D5" w14:textId="77777777" w:rsidR="002A75DC" w:rsidRDefault="004B5CCA">
            <w:r>
              <w:t>IsActief</w:t>
            </w:r>
          </w:p>
        </w:tc>
        <w:tc>
          <w:tcPr>
            <w:tcW w:w="1728" w:type="dxa"/>
          </w:tcPr>
          <w:p w14:paraId="47880E22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728" w:type="dxa"/>
          </w:tcPr>
          <w:p w14:paraId="4992FB74" w14:textId="77777777" w:rsidR="002A75DC" w:rsidRDefault="002A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26C56776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7E1ED6EE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DEFAULT(1)</w:t>
            </w:r>
          </w:p>
        </w:tc>
      </w:tr>
      <w:tr w:rsidR="002A75DC" w14:paraId="09B45088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97AB120" w14:textId="77777777" w:rsidR="002A75DC" w:rsidRDefault="004B5CCA">
            <w:r>
              <w:t>Opmerkingen</w:t>
            </w:r>
          </w:p>
        </w:tc>
        <w:tc>
          <w:tcPr>
            <w:tcW w:w="1728" w:type="dxa"/>
          </w:tcPr>
          <w:p w14:paraId="62E9D804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8" w:type="dxa"/>
          </w:tcPr>
          <w:p w14:paraId="4010ECF1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728" w:type="dxa"/>
          </w:tcPr>
          <w:p w14:paraId="645EAB12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28" w:type="dxa"/>
          </w:tcPr>
          <w:p w14:paraId="1ED5C35C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DEFAULT(NULL)</w:t>
            </w:r>
          </w:p>
        </w:tc>
      </w:tr>
      <w:tr w:rsidR="002A75DC" w14:paraId="5E7252D4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582160B" w14:textId="77777777" w:rsidR="002A75DC" w:rsidRDefault="004B5CCA">
            <w:r>
              <w:t>DatumAangemaakt</w:t>
            </w:r>
          </w:p>
        </w:tc>
        <w:tc>
          <w:tcPr>
            <w:tcW w:w="1728" w:type="dxa"/>
          </w:tcPr>
          <w:p w14:paraId="4A949D61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28" w:type="dxa"/>
          </w:tcPr>
          <w:p w14:paraId="426675F8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28" w:type="dxa"/>
          </w:tcPr>
          <w:p w14:paraId="6FC87BDD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7944C624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DEFAULT(SYSDATE(6))</w:t>
            </w:r>
          </w:p>
        </w:tc>
      </w:tr>
      <w:tr w:rsidR="002A75DC" w14:paraId="52F96C41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2E083AD" w14:textId="77777777" w:rsidR="002A75DC" w:rsidRDefault="004B5CCA">
            <w:r>
              <w:t>DatumGewijzigd</w:t>
            </w:r>
          </w:p>
        </w:tc>
        <w:tc>
          <w:tcPr>
            <w:tcW w:w="1728" w:type="dxa"/>
          </w:tcPr>
          <w:p w14:paraId="5A287CEE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28" w:type="dxa"/>
          </w:tcPr>
          <w:p w14:paraId="5E4DA4AE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28" w:type="dxa"/>
          </w:tcPr>
          <w:p w14:paraId="63B38877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79873497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DEFAULT(SYSDATE(6))</w:t>
            </w:r>
          </w:p>
        </w:tc>
      </w:tr>
    </w:tbl>
    <w:p w14:paraId="45BAECEE" w14:textId="77777777" w:rsidR="002A75DC" w:rsidRDefault="002A75DC"/>
    <w:p w14:paraId="29B59B2E" w14:textId="77777777" w:rsidR="008826F8" w:rsidRDefault="008826F8"/>
    <w:p w14:paraId="55E9BE84" w14:textId="77777777" w:rsidR="008826F8" w:rsidRDefault="008826F8">
      <w:pPr>
        <w:pStyle w:val="Kop2"/>
      </w:pPr>
    </w:p>
    <w:p w14:paraId="18588A29" w14:textId="77777777" w:rsidR="008826F8" w:rsidRDefault="008826F8">
      <w:pPr>
        <w:pStyle w:val="Kop2"/>
      </w:pPr>
    </w:p>
    <w:p w14:paraId="2F202ED8" w14:textId="033EB954" w:rsidR="002A75DC" w:rsidRDefault="004B5CCA">
      <w:pPr>
        <w:pStyle w:val="Kop2"/>
      </w:pPr>
      <w:proofErr w:type="spellStart"/>
      <w:r>
        <w:t>ProductPerAllergeen</w:t>
      </w:r>
      <w:proofErr w:type="spellEnd"/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164"/>
        <w:gridCol w:w="1445"/>
        <w:gridCol w:w="1222"/>
        <w:gridCol w:w="1323"/>
        <w:gridCol w:w="2476"/>
      </w:tblGrid>
      <w:tr w:rsidR="002A75DC" w14:paraId="206B4533" w14:textId="77777777" w:rsidTr="0088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0B1D9C8" w14:textId="77777777" w:rsidR="002A75DC" w:rsidRDefault="004B5CCA">
            <w:r>
              <w:t>Kolomnaam</w:t>
            </w:r>
          </w:p>
        </w:tc>
        <w:tc>
          <w:tcPr>
            <w:tcW w:w="1728" w:type="dxa"/>
          </w:tcPr>
          <w:p w14:paraId="41FC81CE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728" w:type="dxa"/>
          </w:tcPr>
          <w:p w14:paraId="0F0CA5DD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Lengte</w:t>
            </w:r>
          </w:p>
        </w:tc>
        <w:tc>
          <w:tcPr>
            <w:tcW w:w="1728" w:type="dxa"/>
          </w:tcPr>
          <w:p w14:paraId="7343CF0C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728" w:type="dxa"/>
          </w:tcPr>
          <w:p w14:paraId="0B6AEF4E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2A75DC" w14:paraId="7C74805C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E4A8267" w14:textId="77777777" w:rsidR="002A75DC" w:rsidRDefault="004B5CCA">
            <w:r>
              <w:t>Id</w:t>
            </w:r>
          </w:p>
        </w:tc>
        <w:tc>
          <w:tcPr>
            <w:tcW w:w="1728" w:type="dxa"/>
          </w:tcPr>
          <w:p w14:paraId="1B799132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728" w:type="dxa"/>
          </w:tcPr>
          <w:p w14:paraId="21C3F499" w14:textId="77777777" w:rsidR="002A75DC" w:rsidRDefault="002A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758B455B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7AF0A19A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UNSIGNED, AUTO_INCREMENT</w:t>
            </w:r>
          </w:p>
        </w:tc>
      </w:tr>
      <w:tr w:rsidR="002A75DC" w14:paraId="56C10CA2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C6D4D86" w14:textId="77777777" w:rsidR="002A75DC" w:rsidRDefault="004B5CCA">
            <w:r>
              <w:t>ProductId</w:t>
            </w:r>
          </w:p>
        </w:tc>
        <w:tc>
          <w:tcPr>
            <w:tcW w:w="1728" w:type="dxa"/>
          </w:tcPr>
          <w:p w14:paraId="2843CA26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728" w:type="dxa"/>
          </w:tcPr>
          <w:p w14:paraId="4BAEDDAF" w14:textId="77777777" w:rsidR="002A75DC" w:rsidRDefault="002A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0E7B602A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2E24D9B7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2A75DC" w14:paraId="589834FB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70E83CF" w14:textId="77777777" w:rsidR="002A75DC" w:rsidRDefault="004B5CCA">
            <w:r>
              <w:t>AllergeenId</w:t>
            </w:r>
          </w:p>
        </w:tc>
        <w:tc>
          <w:tcPr>
            <w:tcW w:w="1728" w:type="dxa"/>
          </w:tcPr>
          <w:p w14:paraId="12E377B1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728" w:type="dxa"/>
          </w:tcPr>
          <w:p w14:paraId="3B736C76" w14:textId="77777777" w:rsidR="002A75DC" w:rsidRDefault="002A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5614B652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73A33E41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2A75DC" w14:paraId="67BA1BFA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2355447" w14:textId="77777777" w:rsidR="002A75DC" w:rsidRDefault="004B5CCA">
            <w:r>
              <w:t>IsActief</w:t>
            </w:r>
          </w:p>
        </w:tc>
        <w:tc>
          <w:tcPr>
            <w:tcW w:w="1728" w:type="dxa"/>
          </w:tcPr>
          <w:p w14:paraId="32EF127E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728" w:type="dxa"/>
          </w:tcPr>
          <w:p w14:paraId="18A5386E" w14:textId="77777777" w:rsidR="002A75DC" w:rsidRDefault="002A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15728079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64B75162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DEFAULT(1)</w:t>
            </w:r>
          </w:p>
        </w:tc>
      </w:tr>
      <w:tr w:rsidR="002A75DC" w14:paraId="47CF608E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D03DEE" w14:textId="77777777" w:rsidR="002A75DC" w:rsidRDefault="004B5CCA">
            <w:r>
              <w:t>Opmerkingen</w:t>
            </w:r>
          </w:p>
        </w:tc>
        <w:tc>
          <w:tcPr>
            <w:tcW w:w="1728" w:type="dxa"/>
          </w:tcPr>
          <w:p w14:paraId="74E4B3D1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8" w:type="dxa"/>
          </w:tcPr>
          <w:p w14:paraId="04D34966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728" w:type="dxa"/>
          </w:tcPr>
          <w:p w14:paraId="38B373E5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28" w:type="dxa"/>
          </w:tcPr>
          <w:p w14:paraId="5771E79D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DEFAULT(NULL)</w:t>
            </w:r>
          </w:p>
        </w:tc>
      </w:tr>
      <w:tr w:rsidR="002A75DC" w14:paraId="3DC2EBF4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9B7FE5A" w14:textId="77777777" w:rsidR="002A75DC" w:rsidRDefault="004B5CCA">
            <w:r>
              <w:t>DatumAangemaakt</w:t>
            </w:r>
          </w:p>
        </w:tc>
        <w:tc>
          <w:tcPr>
            <w:tcW w:w="1728" w:type="dxa"/>
          </w:tcPr>
          <w:p w14:paraId="22A5A993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28" w:type="dxa"/>
          </w:tcPr>
          <w:p w14:paraId="48672F03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28" w:type="dxa"/>
          </w:tcPr>
          <w:p w14:paraId="39837249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02C43F74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DEFAULT(SYSDATE(6))</w:t>
            </w:r>
          </w:p>
        </w:tc>
      </w:tr>
      <w:tr w:rsidR="002A75DC" w14:paraId="656F6C0E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9E2CCED" w14:textId="77777777" w:rsidR="002A75DC" w:rsidRDefault="004B5CCA">
            <w:r>
              <w:t>DatumGewijzigd</w:t>
            </w:r>
          </w:p>
        </w:tc>
        <w:tc>
          <w:tcPr>
            <w:tcW w:w="1728" w:type="dxa"/>
          </w:tcPr>
          <w:p w14:paraId="0CDC966A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28" w:type="dxa"/>
          </w:tcPr>
          <w:p w14:paraId="05830CCB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28" w:type="dxa"/>
          </w:tcPr>
          <w:p w14:paraId="0F8E88A3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6A1C943A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DEFAULT(SYSDATE(6))</w:t>
            </w:r>
          </w:p>
        </w:tc>
      </w:tr>
    </w:tbl>
    <w:p w14:paraId="7E914001" w14:textId="77777777" w:rsidR="002A75DC" w:rsidRDefault="002A75DC"/>
    <w:p w14:paraId="25516E49" w14:textId="77777777" w:rsidR="002A75DC" w:rsidRDefault="004B5CCA">
      <w:pPr>
        <w:pStyle w:val="Kop2"/>
      </w:pPr>
      <w:r>
        <w:t>Leverancier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321"/>
        <w:gridCol w:w="1408"/>
        <w:gridCol w:w="1155"/>
        <w:gridCol w:w="1270"/>
        <w:gridCol w:w="2476"/>
      </w:tblGrid>
      <w:tr w:rsidR="002A75DC" w14:paraId="4DDD1C05" w14:textId="77777777" w:rsidTr="0088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000AD2D" w14:textId="77777777" w:rsidR="002A75DC" w:rsidRDefault="004B5CCA">
            <w:r>
              <w:t>Kolomnaam</w:t>
            </w:r>
          </w:p>
        </w:tc>
        <w:tc>
          <w:tcPr>
            <w:tcW w:w="1728" w:type="dxa"/>
          </w:tcPr>
          <w:p w14:paraId="75007C33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728" w:type="dxa"/>
          </w:tcPr>
          <w:p w14:paraId="2EA99D1A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Lengte</w:t>
            </w:r>
          </w:p>
        </w:tc>
        <w:tc>
          <w:tcPr>
            <w:tcW w:w="1728" w:type="dxa"/>
          </w:tcPr>
          <w:p w14:paraId="3BFCA990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728" w:type="dxa"/>
          </w:tcPr>
          <w:p w14:paraId="6701DF37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2A75DC" w14:paraId="649B4939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688B9E5" w14:textId="77777777" w:rsidR="002A75DC" w:rsidRDefault="004B5CCA">
            <w:r>
              <w:t>Id</w:t>
            </w:r>
          </w:p>
        </w:tc>
        <w:tc>
          <w:tcPr>
            <w:tcW w:w="1728" w:type="dxa"/>
          </w:tcPr>
          <w:p w14:paraId="36504402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728" w:type="dxa"/>
          </w:tcPr>
          <w:p w14:paraId="404DD4F2" w14:textId="77777777" w:rsidR="002A75DC" w:rsidRDefault="002A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04EF280D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65E02FEB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UNSIGNED, AUTO_INCREMENT</w:t>
            </w:r>
          </w:p>
        </w:tc>
      </w:tr>
      <w:tr w:rsidR="002A75DC" w14:paraId="667E3DD2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454FD67" w14:textId="77777777" w:rsidR="002A75DC" w:rsidRDefault="004B5CCA">
            <w:r>
              <w:t>Naam</w:t>
            </w:r>
          </w:p>
        </w:tc>
        <w:tc>
          <w:tcPr>
            <w:tcW w:w="1728" w:type="dxa"/>
          </w:tcPr>
          <w:p w14:paraId="3B8A2F43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8" w:type="dxa"/>
          </w:tcPr>
          <w:p w14:paraId="3F43E4D2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728" w:type="dxa"/>
          </w:tcPr>
          <w:p w14:paraId="2AAE3112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779D3EC7" w14:textId="77777777" w:rsidR="002A75DC" w:rsidRDefault="002A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5DC" w14:paraId="2396E892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4167FED" w14:textId="77777777" w:rsidR="002A75DC" w:rsidRDefault="004B5CCA">
            <w:r>
              <w:t>ContactPersoon</w:t>
            </w:r>
          </w:p>
        </w:tc>
        <w:tc>
          <w:tcPr>
            <w:tcW w:w="1728" w:type="dxa"/>
          </w:tcPr>
          <w:p w14:paraId="3E366A62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8" w:type="dxa"/>
          </w:tcPr>
          <w:p w14:paraId="489C0FC9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728" w:type="dxa"/>
          </w:tcPr>
          <w:p w14:paraId="26167839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470EF341" w14:textId="77777777" w:rsidR="002A75DC" w:rsidRDefault="002A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5DC" w14:paraId="2488162B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F64E85A" w14:textId="77777777" w:rsidR="002A75DC" w:rsidRDefault="004B5CCA">
            <w:r>
              <w:t>LeverancierNummer</w:t>
            </w:r>
          </w:p>
        </w:tc>
        <w:tc>
          <w:tcPr>
            <w:tcW w:w="1728" w:type="dxa"/>
          </w:tcPr>
          <w:p w14:paraId="0D32B132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8" w:type="dxa"/>
          </w:tcPr>
          <w:p w14:paraId="6CC47F3D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28" w:type="dxa"/>
          </w:tcPr>
          <w:p w14:paraId="49522A37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702A5EE9" w14:textId="77777777" w:rsidR="002A75DC" w:rsidRDefault="002A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5DC" w14:paraId="2B17CE4B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3C73D7A" w14:textId="77777777" w:rsidR="002A75DC" w:rsidRDefault="004B5CCA">
            <w:r>
              <w:t>Mobiel</w:t>
            </w:r>
          </w:p>
        </w:tc>
        <w:tc>
          <w:tcPr>
            <w:tcW w:w="1728" w:type="dxa"/>
          </w:tcPr>
          <w:p w14:paraId="5D8E1A3B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8" w:type="dxa"/>
          </w:tcPr>
          <w:p w14:paraId="2F912A04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28" w:type="dxa"/>
          </w:tcPr>
          <w:p w14:paraId="6F05BA76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49CF26FF" w14:textId="77777777" w:rsidR="002A75DC" w:rsidRDefault="002A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5DC" w14:paraId="39CAC0CC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B51DBED" w14:textId="77777777" w:rsidR="002A75DC" w:rsidRDefault="004B5CCA">
            <w:r>
              <w:t>IsActief</w:t>
            </w:r>
          </w:p>
        </w:tc>
        <w:tc>
          <w:tcPr>
            <w:tcW w:w="1728" w:type="dxa"/>
          </w:tcPr>
          <w:p w14:paraId="1E6EF448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728" w:type="dxa"/>
          </w:tcPr>
          <w:p w14:paraId="219E3830" w14:textId="77777777" w:rsidR="002A75DC" w:rsidRDefault="002A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4DDE4E99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647A1028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DEFAULT(1)</w:t>
            </w:r>
          </w:p>
        </w:tc>
      </w:tr>
      <w:tr w:rsidR="002A75DC" w14:paraId="63325BE0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532C06" w14:textId="77777777" w:rsidR="002A75DC" w:rsidRDefault="004B5CCA">
            <w:r>
              <w:t>Opmerkingen</w:t>
            </w:r>
          </w:p>
        </w:tc>
        <w:tc>
          <w:tcPr>
            <w:tcW w:w="1728" w:type="dxa"/>
          </w:tcPr>
          <w:p w14:paraId="3BCCBAD2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8" w:type="dxa"/>
          </w:tcPr>
          <w:p w14:paraId="3827DF8F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728" w:type="dxa"/>
          </w:tcPr>
          <w:p w14:paraId="6CB83F8C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28" w:type="dxa"/>
          </w:tcPr>
          <w:p w14:paraId="736ACC73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DEFAULT(NULL)</w:t>
            </w:r>
          </w:p>
        </w:tc>
      </w:tr>
      <w:tr w:rsidR="002A75DC" w14:paraId="453DDAB2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DFB8335" w14:textId="77777777" w:rsidR="002A75DC" w:rsidRDefault="004B5CCA">
            <w:r>
              <w:t>DatumAangemaakt</w:t>
            </w:r>
          </w:p>
        </w:tc>
        <w:tc>
          <w:tcPr>
            <w:tcW w:w="1728" w:type="dxa"/>
          </w:tcPr>
          <w:p w14:paraId="54E55222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28" w:type="dxa"/>
          </w:tcPr>
          <w:p w14:paraId="7C8CBFEF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28" w:type="dxa"/>
          </w:tcPr>
          <w:p w14:paraId="3EAC2F02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6E942AE1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DEFAULT(SYSDATE(6))</w:t>
            </w:r>
          </w:p>
        </w:tc>
      </w:tr>
      <w:tr w:rsidR="002A75DC" w14:paraId="4AC16697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FBBA4C" w14:textId="77777777" w:rsidR="002A75DC" w:rsidRDefault="004B5CCA">
            <w:r>
              <w:t>DatumGewijzigd</w:t>
            </w:r>
          </w:p>
        </w:tc>
        <w:tc>
          <w:tcPr>
            <w:tcW w:w="1728" w:type="dxa"/>
          </w:tcPr>
          <w:p w14:paraId="0426FB6F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28" w:type="dxa"/>
          </w:tcPr>
          <w:p w14:paraId="668894AF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28" w:type="dxa"/>
          </w:tcPr>
          <w:p w14:paraId="20BCE2BB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0952DBA8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DEFAULT(SYSDATE(6))</w:t>
            </w:r>
          </w:p>
        </w:tc>
      </w:tr>
    </w:tbl>
    <w:p w14:paraId="647A847A" w14:textId="77777777" w:rsidR="008826F8" w:rsidRDefault="008826F8">
      <w:pPr>
        <w:pStyle w:val="Kop2"/>
      </w:pPr>
    </w:p>
    <w:p w14:paraId="2672784B" w14:textId="107D9550" w:rsidR="008826F8" w:rsidRPr="008826F8" w:rsidRDefault="008826F8" w:rsidP="008826F8">
      <w:r>
        <w:br/>
      </w:r>
    </w:p>
    <w:p w14:paraId="6B94CC37" w14:textId="77777777" w:rsidR="008826F8" w:rsidRDefault="008826F8">
      <w:pPr>
        <w:pStyle w:val="Kop2"/>
      </w:pPr>
    </w:p>
    <w:p w14:paraId="1C6771BE" w14:textId="77777777" w:rsidR="008826F8" w:rsidRDefault="008826F8">
      <w:pPr>
        <w:pStyle w:val="Kop2"/>
      </w:pPr>
    </w:p>
    <w:p w14:paraId="114189AA" w14:textId="77777777" w:rsidR="008826F8" w:rsidRDefault="008826F8">
      <w:pPr>
        <w:pStyle w:val="Kop2"/>
      </w:pPr>
    </w:p>
    <w:p w14:paraId="4AB13D25" w14:textId="77777777" w:rsidR="008826F8" w:rsidRDefault="008826F8">
      <w:pPr>
        <w:pStyle w:val="Kop2"/>
      </w:pPr>
    </w:p>
    <w:p w14:paraId="13425E5C" w14:textId="77777777" w:rsidR="008826F8" w:rsidRDefault="008826F8">
      <w:pPr>
        <w:pStyle w:val="Kop2"/>
      </w:pPr>
    </w:p>
    <w:p w14:paraId="504ADAF4" w14:textId="15E1D202" w:rsidR="002A75DC" w:rsidRDefault="004B5CCA">
      <w:pPr>
        <w:pStyle w:val="Kop2"/>
      </w:pPr>
      <w:proofErr w:type="spellStart"/>
      <w:r>
        <w:t>ProductPerLeverancier</w:t>
      </w:r>
      <w:proofErr w:type="spellEnd"/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3130"/>
        <w:gridCol w:w="1220"/>
        <w:gridCol w:w="870"/>
        <w:gridCol w:w="1029"/>
        <w:gridCol w:w="2381"/>
      </w:tblGrid>
      <w:tr w:rsidR="002A75DC" w14:paraId="67974920" w14:textId="77777777" w:rsidTr="0088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2BEB128" w14:textId="77777777" w:rsidR="002A75DC" w:rsidRDefault="004B5CCA">
            <w:r>
              <w:t>Kolomnaam</w:t>
            </w:r>
          </w:p>
        </w:tc>
        <w:tc>
          <w:tcPr>
            <w:tcW w:w="1728" w:type="dxa"/>
          </w:tcPr>
          <w:p w14:paraId="489F48A9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728" w:type="dxa"/>
          </w:tcPr>
          <w:p w14:paraId="21B36246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Lengte</w:t>
            </w:r>
          </w:p>
        </w:tc>
        <w:tc>
          <w:tcPr>
            <w:tcW w:w="1728" w:type="dxa"/>
          </w:tcPr>
          <w:p w14:paraId="79CDD9F6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728" w:type="dxa"/>
          </w:tcPr>
          <w:p w14:paraId="692FBDF5" w14:textId="77777777" w:rsidR="002A75DC" w:rsidRDefault="004B5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2A75DC" w14:paraId="6A5B2DB8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1DD4AC2" w14:textId="77777777" w:rsidR="002A75DC" w:rsidRDefault="004B5CCA">
            <w:r>
              <w:t>Id</w:t>
            </w:r>
          </w:p>
        </w:tc>
        <w:tc>
          <w:tcPr>
            <w:tcW w:w="1728" w:type="dxa"/>
          </w:tcPr>
          <w:p w14:paraId="1189D12B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728" w:type="dxa"/>
          </w:tcPr>
          <w:p w14:paraId="6F2A062E" w14:textId="77777777" w:rsidR="002A75DC" w:rsidRDefault="002A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3A3C0F51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2D2472F7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UNSIGNED, AUTO_INCREMENT</w:t>
            </w:r>
          </w:p>
        </w:tc>
      </w:tr>
      <w:tr w:rsidR="002A75DC" w14:paraId="60C6B037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6F5CA54" w14:textId="77777777" w:rsidR="002A75DC" w:rsidRDefault="004B5CCA">
            <w:r>
              <w:t>LeverancierId</w:t>
            </w:r>
          </w:p>
        </w:tc>
        <w:tc>
          <w:tcPr>
            <w:tcW w:w="1728" w:type="dxa"/>
          </w:tcPr>
          <w:p w14:paraId="5E5FD43A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728" w:type="dxa"/>
          </w:tcPr>
          <w:p w14:paraId="1D5D9B80" w14:textId="77777777" w:rsidR="002A75DC" w:rsidRDefault="002A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2B233C97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01D84473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2A75DC" w14:paraId="408AEA99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1630FEA" w14:textId="77777777" w:rsidR="002A75DC" w:rsidRDefault="004B5CCA">
            <w:r>
              <w:t>ProductId</w:t>
            </w:r>
          </w:p>
        </w:tc>
        <w:tc>
          <w:tcPr>
            <w:tcW w:w="1728" w:type="dxa"/>
          </w:tcPr>
          <w:p w14:paraId="10665E00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1728" w:type="dxa"/>
          </w:tcPr>
          <w:p w14:paraId="4230DF3F" w14:textId="77777777" w:rsidR="002A75DC" w:rsidRDefault="002A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67F14508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2DF2393F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2A75DC" w14:paraId="67F375DA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56B8B7" w14:textId="77777777" w:rsidR="002A75DC" w:rsidRDefault="004B5CCA">
            <w:r>
              <w:t>DatumLevering</w:t>
            </w:r>
          </w:p>
        </w:tc>
        <w:tc>
          <w:tcPr>
            <w:tcW w:w="1728" w:type="dxa"/>
          </w:tcPr>
          <w:p w14:paraId="15F902C0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28" w:type="dxa"/>
          </w:tcPr>
          <w:p w14:paraId="0CEB310E" w14:textId="77777777" w:rsidR="002A75DC" w:rsidRDefault="002A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35C5AD7E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7B9D9895" w14:textId="77777777" w:rsidR="002A75DC" w:rsidRDefault="002A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5DC" w14:paraId="234FDD8D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1FD116D" w14:textId="77777777" w:rsidR="002A75DC" w:rsidRDefault="004B5CCA">
            <w:r>
              <w:t>AantalAanwezig</w:t>
            </w:r>
          </w:p>
        </w:tc>
        <w:tc>
          <w:tcPr>
            <w:tcW w:w="1728" w:type="dxa"/>
          </w:tcPr>
          <w:p w14:paraId="64924548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8" w:type="dxa"/>
          </w:tcPr>
          <w:p w14:paraId="5A78CE52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8" w:type="dxa"/>
          </w:tcPr>
          <w:p w14:paraId="67901799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1DE6336F" w14:textId="77777777" w:rsidR="002A75DC" w:rsidRDefault="002A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5DC" w14:paraId="6356A9CF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9F334DA" w14:textId="77777777" w:rsidR="002A75DC" w:rsidRDefault="004B5CCA">
            <w:r>
              <w:t>DatumEerstVolgendeLevering</w:t>
            </w:r>
          </w:p>
        </w:tc>
        <w:tc>
          <w:tcPr>
            <w:tcW w:w="1728" w:type="dxa"/>
          </w:tcPr>
          <w:p w14:paraId="123F65BE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28" w:type="dxa"/>
          </w:tcPr>
          <w:p w14:paraId="252ED5A2" w14:textId="77777777" w:rsidR="002A75DC" w:rsidRDefault="002A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10C676C1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28" w:type="dxa"/>
          </w:tcPr>
          <w:p w14:paraId="28C687DB" w14:textId="77777777" w:rsidR="002A75DC" w:rsidRDefault="002A7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5DC" w14:paraId="18E07E22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EBD4E75" w14:textId="77777777" w:rsidR="002A75DC" w:rsidRDefault="004B5CCA">
            <w:r>
              <w:t>IsActief</w:t>
            </w:r>
          </w:p>
        </w:tc>
        <w:tc>
          <w:tcPr>
            <w:tcW w:w="1728" w:type="dxa"/>
          </w:tcPr>
          <w:p w14:paraId="0F779355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728" w:type="dxa"/>
          </w:tcPr>
          <w:p w14:paraId="795BD986" w14:textId="77777777" w:rsidR="002A75DC" w:rsidRDefault="002A7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14:paraId="53B4EBFB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5ECDD13A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DEFAULT(1)</w:t>
            </w:r>
          </w:p>
        </w:tc>
      </w:tr>
      <w:tr w:rsidR="002A75DC" w14:paraId="5AF371D2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7538C94" w14:textId="77777777" w:rsidR="002A75DC" w:rsidRDefault="004B5CCA">
            <w:r>
              <w:t>Opmerkingen</w:t>
            </w:r>
          </w:p>
        </w:tc>
        <w:tc>
          <w:tcPr>
            <w:tcW w:w="1728" w:type="dxa"/>
          </w:tcPr>
          <w:p w14:paraId="5B450CBD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8" w:type="dxa"/>
          </w:tcPr>
          <w:p w14:paraId="03069BFC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728" w:type="dxa"/>
          </w:tcPr>
          <w:p w14:paraId="2F9AC68C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28" w:type="dxa"/>
          </w:tcPr>
          <w:p w14:paraId="5FBFC4F2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DEFAULT(NULL)</w:t>
            </w:r>
          </w:p>
        </w:tc>
      </w:tr>
      <w:tr w:rsidR="002A75DC" w14:paraId="4BF91633" w14:textId="77777777" w:rsidTr="0088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862736F" w14:textId="77777777" w:rsidR="002A75DC" w:rsidRDefault="004B5CCA">
            <w:r>
              <w:t>DatumAangemaakt</w:t>
            </w:r>
          </w:p>
        </w:tc>
        <w:tc>
          <w:tcPr>
            <w:tcW w:w="1728" w:type="dxa"/>
          </w:tcPr>
          <w:p w14:paraId="03F3439E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28" w:type="dxa"/>
          </w:tcPr>
          <w:p w14:paraId="2675B328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28" w:type="dxa"/>
          </w:tcPr>
          <w:p w14:paraId="0C66C633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5DCE3CA3" w14:textId="77777777" w:rsidR="002A75DC" w:rsidRDefault="004B5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DEFAULT(SYSDATE(6))</w:t>
            </w:r>
          </w:p>
        </w:tc>
      </w:tr>
      <w:tr w:rsidR="002A75DC" w14:paraId="12DB9EE2" w14:textId="77777777" w:rsidTr="00882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D58C54" w14:textId="77777777" w:rsidR="002A75DC" w:rsidRDefault="004B5CCA">
            <w:r>
              <w:t>DatumGewijzigd</w:t>
            </w:r>
          </w:p>
        </w:tc>
        <w:tc>
          <w:tcPr>
            <w:tcW w:w="1728" w:type="dxa"/>
          </w:tcPr>
          <w:p w14:paraId="74753845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28" w:type="dxa"/>
          </w:tcPr>
          <w:p w14:paraId="4FFCB364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28" w:type="dxa"/>
          </w:tcPr>
          <w:p w14:paraId="2C7AD4C7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728" w:type="dxa"/>
          </w:tcPr>
          <w:p w14:paraId="7F419AC6" w14:textId="77777777" w:rsidR="002A75DC" w:rsidRDefault="004B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DEFAULT(SYSDATE(6))</w:t>
            </w:r>
          </w:p>
        </w:tc>
      </w:tr>
    </w:tbl>
    <w:p w14:paraId="0E6B0ECF" w14:textId="77777777" w:rsidR="002A75DC" w:rsidRDefault="002A75DC"/>
    <w:sectPr w:rsidR="002A75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0277821">
    <w:abstractNumId w:val="8"/>
  </w:num>
  <w:num w:numId="2" w16cid:durableId="570579453">
    <w:abstractNumId w:val="6"/>
  </w:num>
  <w:num w:numId="3" w16cid:durableId="1809930670">
    <w:abstractNumId w:val="5"/>
  </w:num>
  <w:num w:numId="4" w16cid:durableId="1961298880">
    <w:abstractNumId w:val="4"/>
  </w:num>
  <w:num w:numId="5" w16cid:durableId="173804264">
    <w:abstractNumId w:val="7"/>
  </w:num>
  <w:num w:numId="6" w16cid:durableId="1408726735">
    <w:abstractNumId w:val="3"/>
  </w:num>
  <w:num w:numId="7" w16cid:durableId="650595915">
    <w:abstractNumId w:val="2"/>
  </w:num>
  <w:num w:numId="8" w16cid:durableId="1681197664">
    <w:abstractNumId w:val="1"/>
  </w:num>
  <w:num w:numId="9" w16cid:durableId="135549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1F38"/>
    <w:rsid w:val="0029639D"/>
    <w:rsid w:val="002A75DC"/>
    <w:rsid w:val="00326F90"/>
    <w:rsid w:val="004B5CCA"/>
    <w:rsid w:val="008826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89C6EB"/>
  <w14:defaultImageDpi w14:val="300"/>
  <w15:docId w15:val="{FFF38731-DA45-4AA1-A57F-73F03ADC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nopgemaaktetabel1">
    <w:name w:val="Plain Table 1"/>
    <w:basedOn w:val="Standaardtabel"/>
    <w:uiPriority w:val="99"/>
    <w:rsid w:val="008826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99"/>
    <w:rsid w:val="008826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Mounir Balikane</cp:lastModifiedBy>
  <cp:revision>2</cp:revision>
  <dcterms:created xsi:type="dcterms:W3CDTF">2025-10-30T12:14:00Z</dcterms:created>
  <dcterms:modified xsi:type="dcterms:W3CDTF">2025-10-30T12:14:00Z</dcterms:modified>
  <cp:category/>
</cp:coreProperties>
</file>